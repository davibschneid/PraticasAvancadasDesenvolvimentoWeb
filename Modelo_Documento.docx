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600BC" w14:textId="77777777" w:rsidR="0055102E" w:rsidRDefault="0055102E" w:rsidP="0055102E">
      <w:pPr>
        <w:pStyle w:val="Ttulo1"/>
        <w:jc w:val="center"/>
        <w:rPr>
          <w:sz w:val="70"/>
          <w:szCs w:val="70"/>
        </w:rPr>
      </w:pPr>
    </w:p>
    <w:p w14:paraId="392A6F04" w14:textId="77777777" w:rsidR="0055102E" w:rsidRDefault="0055102E" w:rsidP="0055102E">
      <w:pPr>
        <w:pStyle w:val="Ttulo1"/>
        <w:jc w:val="center"/>
        <w:rPr>
          <w:sz w:val="70"/>
          <w:szCs w:val="70"/>
        </w:rPr>
      </w:pPr>
    </w:p>
    <w:p w14:paraId="0F1A22B6" w14:textId="33697E96" w:rsidR="002B1C53" w:rsidRPr="009F339C" w:rsidRDefault="0055102E" w:rsidP="0055102E">
      <w:pPr>
        <w:pStyle w:val="Ttulo1"/>
        <w:jc w:val="center"/>
        <w:rPr>
          <w:color w:val="auto"/>
          <w:sz w:val="90"/>
          <w:szCs w:val="90"/>
        </w:rPr>
      </w:pPr>
      <w:proofErr w:type="spellStart"/>
      <w:r w:rsidRPr="009F339C">
        <w:rPr>
          <w:color w:val="auto"/>
          <w:sz w:val="90"/>
          <w:szCs w:val="90"/>
        </w:rPr>
        <w:t>Projeto</w:t>
      </w:r>
      <w:proofErr w:type="spellEnd"/>
    </w:p>
    <w:p w14:paraId="62A103AA" w14:textId="377E9B57" w:rsidR="0055102E" w:rsidRPr="00E46733" w:rsidRDefault="0055102E" w:rsidP="0055102E">
      <w:pPr>
        <w:pStyle w:val="Ttulo1"/>
        <w:jc w:val="center"/>
        <w:rPr>
          <w:color w:val="auto"/>
          <w:sz w:val="70"/>
          <w:szCs w:val="70"/>
        </w:rPr>
      </w:pPr>
      <w:proofErr w:type="spellStart"/>
      <w:r w:rsidRPr="00E46733">
        <w:rPr>
          <w:color w:val="auto"/>
          <w:sz w:val="70"/>
          <w:szCs w:val="70"/>
        </w:rPr>
        <w:t>Práticas</w:t>
      </w:r>
      <w:proofErr w:type="spellEnd"/>
      <w:r w:rsidRPr="00E46733">
        <w:rPr>
          <w:color w:val="auto"/>
          <w:sz w:val="70"/>
          <w:szCs w:val="70"/>
        </w:rPr>
        <w:t xml:space="preserve"> </w:t>
      </w:r>
      <w:proofErr w:type="spellStart"/>
      <w:r w:rsidRPr="00E46733">
        <w:rPr>
          <w:color w:val="auto"/>
          <w:sz w:val="70"/>
          <w:szCs w:val="70"/>
        </w:rPr>
        <w:t>Avançadas</w:t>
      </w:r>
      <w:proofErr w:type="spellEnd"/>
    </w:p>
    <w:p w14:paraId="35D337F1" w14:textId="7D76672F" w:rsidR="0055102E" w:rsidRPr="00E46733" w:rsidRDefault="0055102E" w:rsidP="0055102E">
      <w:pPr>
        <w:pStyle w:val="Ttulo1"/>
        <w:jc w:val="center"/>
        <w:rPr>
          <w:color w:val="auto"/>
          <w:sz w:val="70"/>
          <w:szCs w:val="70"/>
        </w:rPr>
      </w:pPr>
      <w:proofErr w:type="spellStart"/>
      <w:r w:rsidRPr="00E46733">
        <w:rPr>
          <w:color w:val="auto"/>
          <w:sz w:val="70"/>
          <w:szCs w:val="70"/>
        </w:rPr>
        <w:t>em</w:t>
      </w:r>
      <w:proofErr w:type="spellEnd"/>
    </w:p>
    <w:p w14:paraId="2D8ACF97" w14:textId="50757D52" w:rsidR="0055102E" w:rsidRPr="00E46733" w:rsidRDefault="0055102E" w:rsidP="002B1C53">
      <w:pPr>
        <w:pStyle w:val="Ttulo1"/>
        <w:jc w:val="center"/>
        <w:rPr>
          <w:color w:val="auto"/>
        </w:rPr>
      </w:pPr>
      <w:proofErr w:type="spellStart"/>
      <w:r w:rsidRPr="00E46733">
        <w:rPr>
          <w:color w:val="auto"/>
          <w:sz w:val="70"/>
          <w:szCs w:val="70"/>
        </w:rPr>
        <w:t>Desenvolvimento</w:t>
      </w:r>
      <w:proofErr w:type="spellEnd"/>
      <w:r w:rsidRPr="00E46733">
        <w:rPr>
          <w:color w:val="auto"/>
          <w:sz w:val="70"/>
          <w:szCs w:val="70"/>
        </w:rPr>
        <w:t xml:space="preserve"> Web</w:t>
      </w:r>
    </w:p>
    <w:p w14:paraId="67E5439F" w14:textId="77777777" w:rsidR="0055102E" w:rsidRDefault="0055102E"/>
    <w:p w14:paraId="3CB9ECD0" w14:textId="77777777" w:rsidR="0055102E" w:rsidRDefault="0055102E"/>
    <w:p w14:paraId="0A16A6AF" w14:textId="77777777" w:rsidR="0055102E" w:rsidRDefault="0055102E"/>
    <w:p w14:paraId="35BA8119" w14:textId="77777777" w:rsidR="0055102E" w:rsidRDefault="0055102E"/>
    <w:p w14:paraId="0268DEF8" w14:textId="77777777" w:rsidR="0055102E" w:rsidRDefault="0055102E"/>
    <w:p w14:paraId="5B8AC7F3" w14:textId="77777777" w:rsidR="002B1C53" w:rsidRDefault="002B1C53"/>
    <w:p w14:paraId="1EB8CC7B" w14:textId="77777777" w:rsidR="002B1C53" w:rsidRDefault="002B1C53"/>
    <w:p w14:paraId="53562037" w14:textId="77777777" w:rsidR="0055102E" w:rsidRDefault="0055102E"/>
    <w:p w14:paraId="32E54D7C" w14:textId="5D1A2881" w:rsidR="00B450ED" w:rsidRDefault="00000000" w:rsidP="002B1C53">
      <w:r>
        <w:lastRenderedPageBreak/>
        <w:t>Nome do</w:t>
      </w:r>
      <w:r w:rsidR="0055102E">
        <w:t>(s)</w:t>
      </w:r>
      <w:r>
        <w:t xml:space="preserve"> Autor</w:t>
      </w:r>
      <w:r w:rsidR="0055102E">
        <w:t>(es)</w:t>
      </w:r>
    </w:p>
    <w:p w14:paraId="21DA686A" w14:textId="77777777" w:rsidR="00B450ED" w:rsidRDefault="00000000" w:rsidP="002B1C53">
      <w:r>
        <w:t>Data</w:t>
      </w:r>
    </w:p>
    <w:p w14:paraId="52E4603B" w14:textId="77777777" w:rsidR="00B450ED" w:rsidRDefault="00000000">
      <w:r>
        <w:br w:type="page"/>
      </w:r>
    </w:p>
    <w:p w14:paraId="1E4C9A57" w14:textId="77777777" w:rsidR="00B450ED" w:rsidRPr="009F339C" w:rsidRDefault="00000000">
      <w:pPr>
        <w:pStyle w:val="Ttulo1"/>
        <w:rPr>
          <w:color w:val="auto"/>
        </w:rPr>
      </w:pPr>
      <w:r w:rsidRPr="009F339C">
        <w:rPr>
          <w:color w:val="auto"/>
        </w:rPr>
        <w:lastRenderedPageBreak/>
        <w:t>Sumário</w:t>
      </w:r>
    </w:p>
    <w:p w14:paraId="7BC9CC73" w14:textId="77777777" w:rsidR="00B450ED" w:rsidRDefault="00000000" w:rsidP="0055102E">
      <w:pPr>
        <w:jc w:val="both"/>
      </w:pPr>
      <w:r>
        <w:t>1. Introdução ............................................. 1</w:t>
      </w:r>
    </w:p>
    <w:p w14:paraId="07B5579C" w14:textId="77777777" w:rsidR="00B450ED" w:rsidRDefault="00000000" w:rsidP="0055102E">
      <w:pPr>
        <w:jc w:val="both"/>
      </w:pPr>
      <w:r>
        <w:t>2. Público Alvo ............................................ 2</w:t>
      </w:r>
    </w:p>
    <w:p w14:paraId="52EEAAA7" w14:textId="77777777" w:rsidR="00B450ED" w:rsidRDefault="00000000" w:rsidP="0055102E">
      <w:pPr>
        <w:jc w:val="both"/>
      </w:pPr>
      <w:r>
        <w:t>3. Objetivo .................................................. 3</w:t>
      </w:r>
    </w:p>
    <w:p w14:paraId="29159E3D" w14:textId="77777777" w:rsidR="00B450ED" w:rsidRDefault="00000000" w:rsidP="0055102E">
      <w:pPr>
        <w:jc w:val="both"/>
      </w:pPr>
      <w:r>
        <w:t>4. Cronograma ............................................. 4</w:t>
      </w:r>
    </w:p>
    <w:p w14:paraId="3D644E45" w14:textId="77777777" w:rsidR="00B450ED" w:rsidRDefault="00000000">
      <w:r>
        <w:br w:type="page"/>
      </w:r>
    </w:p>
    <w:p w14:paraId="4C1B8B2D" w14:textId="77777777" w:rsidR="00B450ED" w:rsidRPr="009F339C" w:rsidRDefault="00000000">
      <w:pPr>
        <w:pStyle w:val="Ttulo1"/>
        <w:rPr>
          <w:color w:val="auto"/>
        </w:rPr>
      </w:pPr>
      <w:r w:rsidRPr="009F339C">
        <w:rPr>
          <w:color w:val="auto"/>
        </w:rPr>
        <w:lastRenderedPageBreak/>
        <w:t>1. Introdução</w:t>
      </w:r>
    </w:p>
    <w:p w14:paraId="57B71C95" w14:textId="77777777" w:rsidR="00B450ED" w:rsidRPr="009F339C" w:rsidRDefault="00000000">
      <w:r w:rsidRPr="009F339C">
        <w:t>A introdução deve fornecer uma visão geral do conteúdo do documento. Descreva brevemente o propósito e o contexto do documento.</w:t>
      </w:r>
    </w:p>
    <w:p w14:paraId="26D054CD" w14:textId="77777777" w:rsidR="00B450ED" w:rsidRPr="009F339C" w:rsidRDefault="00000000">
      <w:pPr>
        <w:pStyle w:val="Ttulo1"/>
        <w:rPr>
          <w:color w:val="auto"/>
        </w:rPr>
      </w:pPr>
      <w:r w:rsidRPr="009F339C">
        <w:rPr>
          <w:color w:val="auto"/>
        </w:rPr>
        <w:t>2. Público Alvo</w:t>
      </w:r>
    </w:p>
    <w:p w14:paraId="2151F9B1" w14:textId="77777777" w:rsidR="00B450ED" w:rsidRPr="009F339C" w:rsidRDefault="00000000">
      <w:r w:rsidRPr="009F339C">
        <w:t>Descreva o público-alvo para o qual o documento é destinado. Inclua informações sobre quem são os leitores pretendidos e por que eles devem estar interessados no conteúdo.</w:t>
      </w:r>
    </w:p>
    <w:p w14:paraId="60E4BE23" w14:textId="77777777" w:rsidR="00B450ED" w:rsidRPr="009F339C" w:rsidRDefault="00000000">
      <w:pPr>
        <w:pStyle w:val="Ttulo1"/>
        <w:rPr>
          <w:color w:val="auto"/>
        </w:rPr>
      </w:pPr>
      <w:r w:rsidRPr="009F339C">
        <w:rPr>
          <w:color w:val="auto"/>
        </w:rPr>
        <w:t>3. Objetivo</w:t>
      </w:r>
    </w:p>
    <w:p w14:paraId="425F1F74" w14:textId="77777777" w:rsidR="00B450ED" w:rsidRPr="009F339C" w:rsidRDefault="00000000">
      <w:r w:rsidRPr="009F339C">
        <w:t>Defina claramente os objetivos do documento. O que você espera alcançar com este documento? Quais são os resultados esperados?</w:t>
      </w:r>
    </w:p>
    <w:p w14:paraId="56467DB4" w14:textId="77777777" w:rsidR="00B450ED" w:rsidRPr="009F339C" w:rsidRDefault="00000000">
      <w:pPr>
        <w:pStyle w:val="Ttulo1"/>
        <w:rPr>
          <w:color w:val="auto"/>
        </w:rPr>
      </w:pPr>
      <w:r w:rsidRPr="009F339C">
        <w:rPr>
          <w:color w:val="auto"/>
        </w:rPr>
        <w:t>4. Cronograma</w:t>
      </w: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469"/>
        <w:gridCol w:w="2288"/>
        <w:gridCol w:w="2288"/>
        <w:gridCol w:w="2419"/>
      </w:tblGrid>
      <w:tr w:rsidR="00313C7F" w14:paraId="612AA96B" w14:textId="0C52A342" w:rsidTr="00600559">
        <w:tc>
          <w:tcPr>
            <w:tcW w:w="2469" w:type="dxa"/>
            <w:shd w:val="clear" w:color="auto" w:fill="000000" w:themeFill="text1"/>
          </w:tcPr>
          <w:p w14:paraId="6951570D" w14:textId="77777777" w:rsidR="00313C7F" w:rsidRDefault="00313C7F" w:rsidP="00313C7F">
            <w:pPr>
              <w:jc w:val="center"/>
            </w:pPr>
            <w:proofErr w:type="spellStart"/>
            <w:r>
              <w:t>Atividade</w:t>
            </w:r>
            <w:proofErr w:type="spellEnd"/>
          </w:p>
        </w:tc>
        <w:tc>
          <w:tcPr>
            <w:tcW w:w="2288" w:type="dxa"/>
            <w:shd w:val="clear" w:color="auto" w:fill="000000" w:themeFill="text1"/>
          </w:tcPr>
          <w:p w14:paraId="708586CE" w14:textId="77777777" w:rsidR="00313C7F" w:rsidRDefault="00313C7F" w:rsidP="00313C7F">
            <w:pPr>
              <w:jc w:val="center"/>
            </w:pPr>
            <w:r>
              <w:t>Data de Início</w:t>
            </w:r>
          </w:p>
        </w:tc>
        <w:tc>
          <w:tcPr>
            <w:tcW w:w="2288" w:type="dxa"/>
            <w:shd w:val="clear" w:color="auto" w:fill="000000" w:themeFill="text1"/>
          </w:tcPr>
          <w:p w14:paraId="4D917B0E" w14:textId="77777777" w:rsidR="00313C7F" w:rsidRDefault="00313C7F" w:rsidP="00313C7F">
            <w:pPr>
              <w:jc w:val="center"/>
            </w:pPr>
            <w:r>
              <w:t>Data de Término</w:t>
            </w:r>
          </w:p>
        </w:tc>
        <w:tc>
          <w:tcPr>
            <w:tcW w:w="2419" w:type="dxa"/>
            <w:shd w:val="clear" w:color="auto" w:fill="000000" w:themeFill="text1"/>
          </w:tcPr>
          <w:p w14:paraId="594DC516" w14:textId="337C0ECF" w:rsidR="00313C7F" w:rsidRDefault="00313C7F" w:rsidP="00313C7F">
            <w:pPr>
              <w:jc w:val="center"/>
            </w:pPr>
            <w:r>
              <w:t>Status</w:t>
            </w:r>
          </w:p>
        </w:tc>
      </w:tr>
      <w:tr w:rsidR="00313C7F" w14:paraId="1E3CFD17" w14:textId="178EB9FB" w:rsidTr="00313C7F">
        <w:tc>
          <w:tcPr>
            <w:tcW w:w="2469" w:type="dxa"/>
          </w:tcPr>
          <w:p w14:paraId="3CB245D6" w14:textId="77777777" w:rsidR="00313C7F" w:rsidRDefault="00313C7F" w:rsidP="00313C7F">
            <w:pPr>
              <w:jc w:val="center"/>
            </w:pPr>
            <w:proofErr w:type="spellStart"/>
            <w:r>
              <w:t>Planejamento</w:t>
            </w:r>
            <w:proofErr w:type="spellEnd"/>
          </w:p>
        </w:tc>
        <w:tc>
          <w:tcPr>
            <w:tcW w:w="2288" w:type="dxa"/>
          </w:tcPr>
          <w:p w14:paraId="1E2E0606" w14:textId="48EC553C" w:rsidR="00313C7F" w:rsidRDefault="00313C7F" w:rsidP="00313C7F">
            <w:pPr>
              <w:jc w:val="center"/>
            </w:pPr>
            <w:r>
              <w:t>08/07/2024</w:t>
            </w:r>
          </w:p>
        </w:tc>
        <w:tc>
          <w:tcPr>
            <w:tcW w:w="2288" w:type="dxa"/>
          </w:tcPr>
          <w:p w14:paraId="66A9E181" w14:textId="1D19B23E" w:rsidR="00313C7F" w:rsidRDefault="00313C7F" w:rsidP="00313C7F">
            <w:pPr>
              <w:jc w:val="center"/>
            </w:pPr>
            <w:r>
              <w:t>12/07/2024</w:t>
            </w:r>
          </w:p>
        </w:tc>
        <w:tc>
          <w:tcPr>
            <w:tcW w:w="2419" w:type="dxa"/>
          </w:tcPr>
          <w:p w14:paraId="5981959E" w14:textId="0F4A5598" w:rsidR="00313C7F" w:rsidRPr="00313C7F" w:rsidRDefault="00313C7F" w:rsidP="00313C7F">
            <w:pPr>
              <w:jc w:val="center"/>
              <w:rPr>
                <w:sz w:val="16"/>
                <w:szCs w:val="16"/>
              </w:rPr>
            </w:pPr>
            <w:r w:rsidRPr="00313C7F">
              <w:rPr>
                <w:color w:val="00B050"/>
                <w:sz w:val="16"/>
                <w:szCs w:val="16"/>
              </w:rPr>
              <w:t>■■■■</w:t>
            </w:r>
            <w:r w:rsidRPr="00313C7F">
              <w:rPr>
                <w:sz w:val="16"/>
                <w:szCs w:val="16"/>
              </w:rPr>
              <w:t>■</w:t>
            </w:r>
          </w:p>
        </w:tc>
      </w:tr>
      <w:tr w:rsidR="00313C7F" w14:paraId="05295643" w14:textId="5B55BA85" w:rsidTr="00313C7F">
        <w:tc>
          <w:tcPr>
            <w:tcW w:w="2469" w:type="dxa"/>
          </w:tcPr>
          <w:p w14:paraId="24C60C10" w14:textId="77777777" w:rsidR="00313C7F" w:rsidRDefault="00313C7F" w:rsidP="00313C7F">
            <w:pPr>
              <w:jc w:val="center"/>
            </w:pPr>
            <w:proofErr w:type="spellStart"/>
            <w:r>
              <w:t>Desenvolvimento</w:t>
            </w:r>
            <w:proofErr w:type="spellEnd"/>
          </w:p>
        </w:tc>
        <w:tc>
          <w:tcPr>
            <w:tcW w:w="2288" w:type="dxa"/>
          </w:tcPr>
          <w:p w14:paraId="5CC977D6" w14:textId="26B47BB7" w:rsidR="00313C7F" w:rsidRDefault="00313C7F" w:rsidP="00313C7F">
            <w:pPr>
              <w:jc w:val="center"/>
            </w:pPr>
            <w:r>
              <w:t>15/07/2024</w:t>
            </w:r>
          </w:p>
        </w:tc>
        <w:tc>
          <w:tcPr>
            <w:tcW w:w="2288" w:type="dxa"/>
          </w:tcPr>
          <w:p w14:paraId="38072529" w14:textId="40354AA7" w:rsidR="00313C7F" w:rsidRDefault="00313C7F" w:rsidP="00313C7F">
            <w:pPr>
              <w:jc w:val="center"/>
            </w:pPr>
            <w:r>
              <w:t>26/07/2024</w:t>
            </w:r>
          </w:p>
        </w:tc>
        <w:tc>
          <w:tcPr>
            <w:tcW w:w="2419" w:type="dxa"/>
          </w:tcPr>
          <w:p w14:paraId="02E15E48" w14:textId="50CF76D2" w:rsidR="00313C7F" w:rsidRDefault="00313C7F" w:rsidP="00313C7F">
            <w:pPr>
              <w:jc w:val="center"/>
            </w:pPr>
            <w:r w:rsidRPr="00313C7F">
              <w:rPr>
                <w:sz w:val="16"/>
                <w:szCs w:val="16"/>
              </w:rPr>
              <w:t>■■■■■■■■■■■</w:t>
            </w:r>
          </w:p>
        </w:tc>
      </w:tr>
      <w:tr w:rsidR="00313C7F" w14:paraId="2AFF21BA" w14:textId="1AEA9B18" w:rsidTr="00313C7F">
        <w:tc>
          <w:tcPr>
            <w:tcW w:w="2469" w:type="dxa"/>
          </w:tcPr>
          <w:p w14:paraId="1DDEFCF1" w14:textId="77777777" w:rsidR="00313C7F" w:rsidRDefault="00313C7F" w:rsidP="00313C7F">
            <w:pPr>
              <w:jc w:val="center"/>
            </w:pPr>
            <w:r>
              <w:t>Testes</w:t>
            </w:r>
          </w:p>
        </w:tc>
        <w:tc>
          <w:tcPr>
            <w:tcW w:w="2288" w:type="dxa"/>
          </w:tcPr>
          <w:p w14:paraId="0E9A70A9" w14:textId="12DDD135" w:rsidR="00313C7F" w:rsidRDefault="00313C7F" w:rsidP="00313C7F">
            <w:pPr>
              <w:jc w:val="center"/>
            </w:pPr>
            <w:r>
              <w:t>29/07/2024</w:t>
            </w:r>
          </w:p>
        </w:tc>
        <w:tc>
          <w:tcPr>
            <w:tcW w:w="2288" w:type="dxa"/>
          </w:tcPr>
          <w:p w14:paraId="55E0C555" w14:textId="5A65C030" w:rsidR="00313C7F" w:rsidRDefault="00313C7F" w:rsidP="00313C7F">
            <w:pPr>
              <w:jc w:val="center"/>
            </w:pPr>
            <w:r>
              <w:t>15/08/2024</w:t>
            </w:r>
          </w:p>
        </w:tc>
        <w:tc>
          <w:tcPr>
            <w:tcW w:w="2419" w:type="dxa"/>
          </w:tcPr>
          <w:p w14:paraId="68F844A1" w14:textId="77777777" w:rsidR="00313C7F" w:rsidRDefault="00313C7F" w:rsidP="00313C7F">
            <w:pPr>
              <w:jc w:val="center"/>
              <w:rPr>
                <w:sz w:val="16"/>
                <w:szCs w:val="16"/>
              </w:rPr>
            </w:pPr>
            <w:r w:rsidRPr="00313C7F">
              <w:rPr>
                <w:sz w:val="16"/>
                <w:szCs w:val="16"/>
              </w:rPr>
              <w:t>■■■■■■■■■■■</w:t>
            </w:r>
          </w:p>
          <w:p w14:paraId="354C9E45" w14:textId="176DB2FA" w:rsidR="00313C7F" w:rsidRDefault="00313C7F" w:rsidP="00313C7F">
            <w:pPr>
              <w:jc w:val="center"/>
            </w:pPr>
            <w:r w:rsidRPr="00313C7F">
              <w:rPr>
                <w:sz w:val="16"/>
                <w:szCs w:val="16"/>
              </w:rPr>
              <w:t>■■■■■■■■■■■</w:t>
            </w:r>
          </w:p>
        </w:tc>
      </w:tr>
      <w:tr w:rsidR="00313C7F" w14:paraId="645B7665" w14:textId="57609089" w:rsidTr="00313C7F">
        <w:tc>
          <w:tcPr>
            <w:tcW w:w="2469" w:type="dxa"/>
          </w:tcPr>
          <w:p w14:paraId="18BD99DD" w14:textId="77777777" w:rsidR="00313C7F" w:rsidRDefault="00313C7F" w:rsidP="00313C7F">
            <w:pPr>
              <w:jc w:val="center"/>
            </w:pPr>
            <w:proofErr w:type="spellStart"/>
            <w:r>
              <w:t>Implantação</w:t>
            </w:r>
            <w:proofErr w:type="spellEnd"/>
          </w:p>
        </w:tc>
        <w:tc>
          <w:tcPr>
            <w:tcW w:w="2288" w:type="dxa"/>
          </w:tcPr>
          <w:p w14:paraId="3CC47D17" w14:textId="2B26588B" w:rsidR="00313C7F" w:rsidRDefault="00313C7F" w:rsidP="00313C7F">
            <w:pPr>
              <w:jc w:val="center"/>
            </w:pPr>
            <w:r>
              <w:t>16/08/2024</w:t>
            </w:r>
          </w:p>
        </w:tc>
        <w:tc>
          <w:tcPr>
            <w:tcW w:w="2288" w:type="dxa"/>
          </w:tcPr>
          <w:p w14:paraId="58FFB1F9" w14:textId="58967A77" w:rsidR="00313C7F" w:rsidRDefault="00313C7F" w:rsidP="00313C7F">
            <w:pPr>
              <w:jc w:val="center"/>
            </w:pPr>
            <w:r>
              <w:t>20/08/2024</w:t>
            </w:r>
          </w:p>
        </w:tc>
        <w:tc>
          <w:tcPr>
            <w:tcW w:w="2419" w:type="dxa"/>
          </w:tcPr>
          <w:p w14:paraId="2E95BEF2" w14:textId="4BB730B2" w:rsidR="00313C7F" w:rsidRDefault="00E47486" w:rsidP="00313C7F">
            <w:pPr>
              <w:jc w:val="center"/>
            </w:pPr>
            <w:r w:rsidRPr="00313C7F">
              <w:rPr>
                <w:sz w:val="16"/>
                <w:szCs w:val="16"/>
              </w:rPr>
              <w:t>■■■■■■■</w:t>
            </w:r>
          </w:p>
        </w:tc>
      </w:tr>
    </w:tbl>
    <w:p w14:paraId="23D9F1D6" w14:textId="77777777" w:rsidR="00865F3E" w:rsidRDefault="00865F3E"/>
    <w:sectPr w:rsidR="00865F3E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EE44A" w14:textId="77777777" w:rsidR="00865F3E" w:rsidRDefault="00865F3E">
      <w:pPr>
        <w:spacing w:after="0" w:line="240" w:lineRule="auto"/>
      </w:pPr>
      <w:r>
        <w:separator/>
      </w:r>
    </w:p>
  </w:endnote>
  <w:endnote w:type="continuationSeparator" w:id="0">
    <w:p w14:paraId="260E5EA0" w14:textId="77777777" w:rsidR="00865F3E" w:rsidRDefault="0086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83E8D" w14:textId="77777777" w:rsidR="00B450ED" w:rsidRDefault="00000000">
    <w:pPr>
      <w:pStyle w:val="Rodap"/>
      <w:jc w:val="center"/>
    </w:pPr>
    <w:r>
      <w:fldChar w:fldCharType="begin"/>
    </w:r>
    <w:r>
      <w:instrText>PAGE</w:instrText>
    </w:r>
    <w:r w:rsidR="0055102E">
      <w:fldChar w:fldCharType="separate"/>
    </w:r>
    <w:r w:rsidR="0055102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CBA63" w14:textId="77777777" w:rsidR="00865F3E" w:rsidRDefault="00865F3E">
      <w:pPr>
        <w:spacing w:after="0" w:line="240" w:lineRule="auto"/>
      </w:pPr>
      <w:r>
        <w:separator/>
      </w:r>
    </w:p>
  </w:footnote>
  <w:footnote w:type="continuationSeparator" w:id="0">
    <w:p w14:paraId="3B2BD528" w14:textId="77777777" w:rsidR="00865F3E" w:rsidRDefault="00865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2256885">
    <w:abstractNumId w:val="8"/>
  </w:num>
  <w:num w:numId="2" w16cid:durableId="2115400601">
    <w:abstractNumId w:val="6"/>
  </w:num>
  <w:num w:numId="3" w16cid:durableId="766272838">
    <w:abstractNumId w:val="5"/>
  </w:num>
  <w:num w:numId="4" w16cid:durableId="1281491185">
    <w:abstractNumId w:val="4"/>
  </w:num>
  <w:num w:numId="5" w16cid:durableId="428044334">
    <w:abstractNumId w:val="7"/>
  </w:num>
  <w:num w:numId="6" w16cid:durableId="694112845">
    <w:abstractNumId w:val="3"/>
  </w:num>
  <w:num w:numId="7" w16cid:durableId="972752185">
    <w:abstractNumId w:val="2"/>
  </w:num>
  <w:num w:numId="8" w16cid:durableId="2080594853">
    <w:abstractNumId w:val="1"/>
  </w:num>
  <w:num w:numId="9" w16cid:durableId="96308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C53"/>
    <w:rsid w:val="00313C7F"/>
    <w:rsid w:val="00326F90"/>
    <w:rsid w:val="0055102E"/>
    <w:rsid w:val="005D2AD7"/>
    <w:rsid w:val="00600559"/>
    <w:rsid w:val="00682D28"/>
    <w:rsid w:val="006B0E57"/>
    <w:rsid w:val="00865F3E"/>
    <w:rsid w:val="009F339C"/>
    <w:rsid w:val="00AA1D8D"/>
    <w:rsid w:val="00B450ED"/>
    <w:rsid w:val="00B47730"/>
    <w:rsid w:val="00CB0664"/>
    <w:rsid w:val="00D15F7A"/>
    <w:rsid w:val="00E46733"/>
    <w:rsid w:val="00E474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E3E6D"/>
  <w14:defaultImageDpi w14:val="300"/>
  <w15:docId w15:val="{BA9EF248-6FC2-4C5A-BB0E-733B8804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 Borges Schneid</cp:lastModifiedBy>
  <cp:revision>11</cp:revision>
  <dcterms:created xsi:type="dcterms:W3CDTF">2013-12-23T23:15:00Z</dcterms:created>
  <dcterms:modified xsi:type="dcterms:W3CDTF">2024-07-11T20:17:00Z</dcterms:modified>
  <cp:category/>
</cp:coreProperties>
</file>